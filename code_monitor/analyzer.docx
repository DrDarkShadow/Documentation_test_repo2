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overview"/>
    <w:p>
      <w:pPr>
        <w:pStyle w:val="Heading2"/>
      </w:pPr>
      <w:r>
        <w:t xml:space="preserve">Overview</w:t>
      </w:r>
    </w:p>
    <w:p>
      <w:pPr>
        <w:pStyle w:val="FirstParagraph"/>
      </w:pPr>
      <w:r>
        <w:t xml:space="preserve">This file provides the</w:t>
      </w:r>
      <w:r>
        <w:t xml:space="preserve"> </w:t>
      </w:r>
      <w:r>
        <w:rPr>
          <w:rStyle w:val="VerbatimChar"/>
        </w:rPr>
        <w:t xml:space="preserve">RepoAnalyzer</w:t>
      </w:r>
      <w:r>
        <w:t xml:space="preserve"> </w:t>
      </w:r>
      <w:r>
        <w:t xml:space="preserve">class, a tool designed to analyze a local Git repository. Its primary function is to detect changes in code at a granular level, specifically identifying added, removed, and modified functions and classes within tracked files. It can analyze either staged changes or all uncommitted changes (staged and unstaged). The analysis respects ignore patterns and file extension filters defined in the application’s configuration.</w:t>
      </w:r>
    </w:p>
    <w:bookmarkEnd w:id="9"/>
    <w:bookmarkStart w:id="20" w:name="classes"/>
    <w:p>
      <w:pPr>
        <w:pStyle w:val="Heading2"/>
      </w:pPr>
      <w:r>
        <w:t xml:space="preserve">Classes</w:t>
      </w:r>
    </w:p>
    <w:bookmarkStart w:id="16" w:name="repoanalyzer"/>
    <w:p>
      <w:pPr>
        <w:pStyle w:val="Heading3"/>
      </w:pPr>
      <w:r>
        <w:t xml:space="preserve">RepoAnalyzer</w:t>
      </w:r>
    </w:p>
    <w:p>
      <w:pPr>
        <w:pStyle w:val="FirstParagraph"/>
      </w:pPr>
      <w:r>
        <w:t xml:space="preserve">Analyzes a Git repository for code changes at the object level (functions and classes).</w:t>
      </w:r>
    </w:p>
    <w:p>
      <w:pPr>
        <w:pStyle w:val="BodyText"/>
      </w:pPr>
      <w:r>
        <w:t xml:space="preserve">The analyzer interfaces with a Git repository to compare the state of files between the</w:t>
      </w:r>
      <w:r>
        <w:t xml:space="preserve"> </w:t>
      </w:r>
      <w:r>
        <w:rPr>
          <w:rStyle w:val="VerbatimChar"/>
        </w:rPr>
        <w:t xml:space="preserve">HEAD</w:t>
      </w:r>
      <w:r>
        <w:t xml:space="preserve"> </w:t>
      </w:r>
      <w:r>
        <w:t xml:space="preserve">commit and the current working state (either the index for staged changes or the working directory for all changes).</w:t>
      </w:r>
    </w:p>
    <w:bookmarkStart w:id="10" w:name="init__repo_path-str"/>
    <w:p>
      <w:pPr>
        <w:pStyle w:val="Heading4"/>
      </w:pPr>
      <w:r>
        <w:rPr>
          <w:rStyle w:val="VerbatimChar"/>
        </w:rPr>
        <w:t xml:space="preserve">__init__(repo_path: str)</w:t>
      </w:r>
    </w:p>
    <w:p>
      <w:pPr>
        <w:pStyle w:val="FirstParagraph"/>
      </w:pPr>
      <w:r>
        <w:t xml:space="preserve">Initializes the</w:t>
      </w:r>
      <w:r>
        <w:t xml:space="preserve"> </w:t>
      </w:r>
      <w:r>
        <w:rPr>
          <w:rStyle w:val="VerbatimChar"/>
        </w:rPr>
        <w:t xml:space="preserve">RepoAnalyzer</w:t>
      </w:r>
      <w:r>
        <w:t xml:space="preserve"> </w:t>
      </w:r>
      <w:r>
        <w:t xml:space="preserve">instance.</w:t>
      </w:r>
    </w:p>
    <w:p>
      <w:pPr>
        <w:pStyle w:val="BodyText"/>
      </w:pPr>
      <w:r>
        <w:t xml:space="preserve">It sets up the connection to the Git repository at the specified path. If the path is not a valid Git repository, it prints an error and raises a</w:t>
      </w:r>
      <w:r>
        <w:t xml:space="preserve"> </w:t>
      </w:r>
      <w:r>
        <w:rPr>
          <w:rStyle w:val="VerbatimChar"/>
        </w:rPr>
        <w:t xml:space="preserve">git.InvalidGitRepositoryError</w:t>
      </w:r>
      <w:r>
        <w:t xml:space="preserve">.</w:t>
      </w:r>
    </w:p>
    <w:p>
      <w:pPr>
        <w:pStyle w:val="Compact"/>
        <w:numPr>
          <w:ilvl w:val="0"/>
          <w:numId w:val="1001"/>
        </w:numPr>
      </w:pPr>
      <w:r>
        <w:rPr>
          <w:b/>
          <w:bCs/>
        </w:rPr>
        <w:t xml:space="preserve">Parameters</w:t>
      </w:r>
      <w:r>
        <w:t xml:space="preserve">:</w:t>
      </w:r>
    </w:p>
    <w:p>
      <w:pPr>
        <w:pStyle w:val="Compact"/>
        <w:numPr>
          <w:ilvl w:val="1"/>
          <w:numId w:val="1002"/>
        </w:numPr>
      </w:pPr>
      <w:r>
        <w:rPr>
          <w:rStyle w:val="VerbatimChar"/>
        </w:rPr>
        <w:t xml:space="preserve">repo_path</w:t>
      </w:r>
      <w:r>
        <w:t xml:space="preserve"> </w:t>
      </w:r>
      <w:r>
        <w:t xml:space="preserve">(str): The file system path to the Git repository.</w:t>
      </w:r>
    </w:p>
    <w:bookmarkEnd w:id="10"/>
    <w:bookmarkStart w:id="11" w:name="is_ignoredfile_path-str---bool"/>
    <w:p>
      <w:pPr>
        <w:pStyle w:val="Heading4"/>
      </w:pPr>
      <w:r>
        <w:rPr>
          <w:rStyle w:val="VerbatimChar"/>
        </w:rPr>
        <w:t xml:space="preserve">_is_ignored(file_path: str) -&gt; bool</w:t>
      </w:r>
    </w:p>
    <w:p>
      <w:pPr>
        <w:pStyle w:val="FirstParagraph"/>
      </w:pPr>
      <w:r>
        <w:t xml:space="preserve">Checks if a given file path should be ignored based on the configured patterns.</w:t>
      </w:r>
    </w:p>
    <w:p>
      <w:pPr>
        <w:pStyle w:val="BodyText"/>
      </w:pPr>
      <w:r>
        <w:t xml:space="preserve">This is a helper method that iterates through the</w:t>
      </w:r>
      <w:r>
        <w:t xml:space="preserve"> </w:t>
      </w:r>
      <w:r>
        <w:rPr>
          <w:rStyle w:val="VerbatimChar"/>
        </w:rPr>
        <w:t xml:space="preserve">CONFIG.ignore_patterns</w:t>
      </w:r>
      <w:r>
        <w:t xml:space="preserve"> </w:t>
      </w:r>
      <w:r>
        <w:t xml:space="preserve">list and uses</w:t>
      </w:r>
      <w:r>
        <w:t xml:space="preserve"> </w:t>
      </w:r>
      <w:r>
        <w:rPr>
          <w:rStyle w:val="VerbatimChar"/>
        </w:rPr>
        <w:t xml:space="preserve">fnmatch</w:t>
      </w:r>
      <w:r>
        <w:t xml:space="preserve"> </w:t>
      </w:r>
      <w:r>
        <w:t xml:space="preserve">to check if the file path matches any of the patterns.</w:t>
      </w:r>
    </w:p>
    <w:p>
      <w:pPr>
        <w:pStyle w:val="Compact"/>
        <w:numPr>
          <w:ilvl w:val="0"/>
          <w:numId w:val="1003"/>
        </w:numPr>
      </w:pPr>
      <w:r>
        <w:rPr>
          <w:b/>
          <w:bCs/>
        </w:rPr>
        <w:t xml:space="preserve">Parameters</w:t>
      </w:r>
      <w:r>
        <w:t xml:space="preserve">:</w:t>
      </w:r>
    </w:p>
    <w:p>
      <w:pPr>
        <w:pStyle w:val="Compact"/>
        <w:numPr>
          <w:ilvl w:val="1"/>
          <w:numId w:val="1004"/>
        </w:numPr>
      </w:pPr>
      <w:r>
        <w:rPr>
          <w:rStyle w:val="VerbatimChar"/>
        </w:rPr>
        <w:t xml:space="preserve">file_path</w:t>
      </w:r>
      <w:r>
        <w:t xml:space="preserve"> </w:t>
      </w:r>
      <w:r>
        <w:t xml:space="preserve">(str): The path of the file to check.</w:t>
      </w:r>
    </w:p>
    <w:p>
      <w:pPr>
        <w:pStyle w:val="Compact"/>
        <w:numPr>
          <w:ilvl w:val="0"/>
          <w:numId w:val="1003"/>
        </w:numPr>
      </w:pPr>
      <w:r>
        <w:rPr>
          <w:b/>
          <w:bCs/>
        </w:rPr>
        <w:t xml:space="preserve">Returns</w:t>
      </w:r>
      <w:r>
        <w:t xml:space="preserve">:</w:t>
      </w:r>
    </w:p>
    <w:p>
      <w:pPr>
        <w:pStyle w:val="Compact"/>
        <w:numPr>
          <w:ilvl w:val="1"/>
          <w:numId w:val="1005"/>
        </w:numPr>
      </w:pPr>
      <w:r>
        <w:rPr>
          <w:rStyle w:val="VerbatimChar"/>
        </w:rPr>
        <w:t xml:space="preserve">bool</w:t>
      </w:r>
      <w:r>
        <w:t xml:space="preserve">:</w:t>
      </w:r>
      <w:r>
        <w:t xml:space="preserve"> </w:t>
      </w:r>
      <w:r>
        <w:rPr>
          <w:rStyle w:val="VerbatimChar"/>
        </w:rPr>
        <w:t xml:space="preserve">True</w:t>
      </w:r>
      <w:r>
        <w:t xml:space="preserve"> </w:t>
      </w:r>
      <w:r>
        <w:t xml:space="preserve">if the file path matches an ignore pattern,</w:t>
      </w:r>
      <w:r>
        <w:t xml:space="preserve"> </w:t>
      </w:r>
      <w:r>
        <w:rPr>
          <w:rStyle w:val="VerbatimChar"/>
        </w:rPr>
        <w:t xml:space="preserve">False</w:t>
      </w:r>
      <w:r>
        <w:t xml:space="preserve"> </w:t>
      </w:r>
      <w:r>
        <w:t xml:space="preserve">otherwise.</w:t>
      </w:r>
    </w:p>
    <w:bookmarkEnd w:id="11"/>
    <w:bookmarkStart w:id="12" w:name="calculate_fibonaccin"/>
    <w:p>
      <w:pPr>
        <w:pStyle w:val="Heading4"/>
      </w:pPr>
      <w:r>
        <w:rPr>
          <w:rStyle w:val="VerbatimChar"/>
        </w:rPr>
        <w:t xml:space="preserve">calculate_fibonacci(n)</w:t>
      </w:r>
    </w:p>
    <w:p>
      <w:pPr>
        <w:pStyle w:val="FirstParagraph"/>
      </w:pPr>
      <w:r>
        <w:t xml:space="preserve">Calculates the n-th Fibonacci number using an iterative approach.</w:t>
      </w:r>
    </w:p>
    <w:p>
      <w:pPr>
        <w:pStyle w:val="BodyText"/>
      </w:pPr>
      <w:r>
        <w:t xml:space="preserve">This function is designed to be a clear example of a new, distinct piece of logic added to test the documentation agent’s ability to intelligently place new documentation snippets.</w:t>
      </w:r>
    </w:p>
    <w:p>
      <w:pPr>
        <w:pStyle w:val="Compact"/>
        <w:numPr>
          <w:ilvl w:val="0"/>
          <w:numId w:val="1006"/>
        </w:numPr>
      </w:pPr>
      <w:r>
        <w:rPr>
          <w:b/>
          <w:bCs/>
        </w:rPr>
        <w:t xml:space="preserve">Parameters</w:t>
      </w:r>
      <w:r>
        <w:t xml:space="preserve">:</w:t>
      </w:r>
    </w:p>
    <w:p>
      <w:pPr>
        <w:pStyle w:val="Compact"/>
        <w:numPr>
          <w:ilvl w:val="1"/>
          <w:numId w:val="1007"/>
        </w:numPr>
      </w:pPr>
      <w:r>
        <w:rPr>
          <w:rStyle w:val="VerbatimChar"/>
        </w:rPr>
        <w:t xml:space="preserve">n</w:t>
      </w:r>
      <w:r>
        <w:t xml:space="preserve"> </w:t>
      </w:r>
      <w:r>
        <w:t xml:space="preserve">(int): The position in the Fibonacci sequence.</w:t>
      </w:r>
    </w:p>
    <w:p>
      <w:pPr>
        <w:pStyle w:val="Compact"/>
        <w:numPr>
          <w:ilvl w:val="0"/>
          <w:numId w:val="1006"/>
        </w:numPr>
      </w:pPr>
      <w:r>
        <w:rPr>
          <w:b/>
          <w:bCs/>
        </w:rPr>
        <w:t xml:space="preserve">Returns</w:t>
      </w:r>
      <w:r>
        <w:t xml:space="preserve">:</w:t>
      </w:r>
    </w:p>
    <w:p>
      <w:pPr>
        <w:pStyle w:val="Compact"/>
        <w:numPr>
          <w:ilvl w:val="1"/>
          <w:numId w:val="1008"/>
        </w:numPr>
      </w:pPr>
      <w:r>
        <w:rPr>
          <w:rStyle w:val="VerbatimChar"/>
        </w:rPr>
        <w:t xml:space="preserve">int</w:t>
      </w:r>
      <w:r>
        <w:t xml:space="preserve">: The n-th Fibonacci number.</w:t>
      </w:r>
    </w:p>
    <w:bookmarkEnd w:id="12"/>
    <w:bookmarkStart w:id="13" w:name="Xae8f64048e6cd0955bbe9f054bf13de76cc7344"/>
    <w:p>
      <w:pPr>
        <w:pStyle w:val="Heading4"/>
      </w:pPr>
      <w:r>
        <w:rPr>
          <w:rStyle w:val="VerbatimChar"/>
        </w:rPr>
        <w:t xml:space="preserve">_get_file_content(commit_hash: str, file_path: str) -&gt; str</w:t>
      </w:r>
    </w:p>
    <w:p>
      <w:pPr>
        <w:pStyle w:val="FirstParagraph"/>
      </w:pPr>
      <w:r>
        <w:t xml:space="preserve">Retrieves the content of a file from a specific commit.</w:t>
      </w:r>
    </w:p>
    <w:p>
      <w:pPr>
        <w:pStyle w:val="BodyText"/>
      </w:pPr>
      <w:r>
        <w:t xml:space="preserve">This helper method accesses the Git repository’s object database to read the content of a file as it existed in a particular commit.</w:t>
      </w:r>
    </w:p>
    <w:p>
      <w:pPr>
        <w:pStyle w:val="Compact"/>
        <w:numPr>
          <w:ilvl w:val="0"/>
          <w:numId w:val="1009"/>
        </w:numPr>
      </w:pPr>
      <w:r>
        <w:rPr>
          <w:b/>
          <w:bCs/>
        </w:rPr>
        <w:t xml:space="preserve">Parameters</w:t>
      </w:r>
      <w:r>
        <w:t xml:space="preserve">:</w:t>
      </w:r>
    </w:p>
    <w:p>
      <w:pPr>
        <w:pStyle w:val="Compact"/>
        <w:numPr>
          <w:ilvl w:val="1"/>
          <w:numId w:val="1010"/>
        </w:numPr>
      </w:pPr>
      <w:r>
        <w:rPr>
          <w:rStyle w:val="VerbatimChar"/>
        </w:rPr>
        <w:t xml:space="preserve">commit_hash</w:t>
      </w:r>
      <w:r>
        <w:t xml:space="preserve"> </w:t>
      </w:r>
      <w:r>
        <w:t xml:space="preserve">(str): The hash of the commit to retrieve the file from. Can also be a reference like</w:t>
      </w:r>
      <w:r>
        <w:t xml:space="preserve"> </w:t>
      </w:r>
      <w:r>
        <w:t xml:space="preserve">“HEAD”</w:t>
      </w:r>
      <w:r>
        <w:t xml:space="preserve">.</w:t>
      </w:r>
    </w:p>
    <w:p>
      <w:pPr>
        <w:pStyle w:val="Compact"/>
        <w:numPr>
          <w:ilvl w:val="1"/>
          <w:numId w:val="1010"/>
        </w:numPr>
      </w:pPr>
      <w:r>
        <w:rPr>
          <w:rStyle w:val="VerbatimChar"/>
        </w:rPr>
        <w:t xml:space="preserve">file_path</w:t>
      </w:r>
      <w:r>
        <w:t xml:space="preserve"> </w:t>
      </w:r>
      <w:r>
        <w:t xml:space="preserve">(str): The path to the file within the repository.</w:t>
      </w:r>
    </w:p>
    <w:p>
      <w:pPr>
        <w:pStyle w:val="Compact"/>
        <w:numPr>
          <w:ilvl w:val="0"/>
          <w:numId w:val="1009"/>
        </w:numPr>
      </w:pPr>
      <w:r>
        <w:rPr>
          <w:b/>
          <w:bCs/>
        </w:rPr>
        <w:t xml:space="preserve">Returns</w:t>
      </w:r>
      <w:r>
        <w:t xml:space="preserve">:</w:t>
      </w:r>
    </w:p>
    <w:p>
      <w:pPr>
        <w:pStyle w:val="Compact"/>
        <w:numPr>
          <w:ilvl w:val="1"/>
          <w:numId w:val="1011"/>
        </w:numPr>
      </w:pPr>
      <w:r>
        <w:rPr>
          <w:rStyle w:val="VerbatimChar"/>
        </w:rPr>
        <w:t xml:space="preserve">str</w:t>
      </w:r>
      <w:r>
        <w:t xml:space="preserve">: The decoded content of the file. Returns an empty string if the file did not exist in that commit or if an error occurred.</w:t>
      </w:r>
    </w:p>
    <w:bookmarkEnd w:id="13"/>
    <w:bookmarkStart w:id="15" w:name="X2e3a524441ce9cf8fe02835fef4bcd5945f642d"/>
    <w:p>
      <w:pPr>
        <w:pStyle w:val="Heading4"/>
      </w:pPr>
      <w:r>
        <w:rPr>
          <w:rStyle w:val="VerbatimChar"/>
        </w:rPr>
        <w:t xml:space="preserve">analyze_changes(staged_only: bool = True) -&gt; Dict[str, Dict[str, Any]]</w:t>
      </w:r>
    </w:p>
    <w:p>
      <w:pPr>
        <w:pStyle w:val="FirstParagraph"/>
      </w:pPr>
      <w:r>
        <w:t xml:space="preserve">Analyzes file changes to identify added, removed, and modified code objects (functions and classes).</w:t>
      </w:r>
    </w:p>
    <w:p>
      <w:pPr>
        <w:pStyle w:val="BodyText"/>
      </w:pPr>
      <w:r>
        <w:t xml:space="preserve">This is the main method of the class. It diffs the repository to find changed files. For each changed file, it parses the old and new versions to extract function and class definitions, then compares these sets to determine what was added, removed, or modified.</w:t>
      </w:r>
    </w:p>
    <w:p>
      <w:pPr>
        <w:pStyle w:val="Compact"/>
        <w:numPr>
          <w:ilvl w:val="0"/>
          <w:numId w:val="1012"/>
        </w:numPr>
      </w:pPr>
      <w:r>
        <w:rPr>
          <w:b/>
          <w:bCs/>
        </w:rPr>
        <w:t xml:space="preserve">Parameters</w:t>
      </w:r>
      <w:r>
        <w:t xml:space="preserve">:</w:t>
      </w:r>
    </w:p>
    <w:p>
      <w:pPr>
        <w:pStyle w:val="Compact"/>
        <w:numPr>
          <w:ilvl w:val="1"/>
          <w:numId w:val="1013"/>
        </w:numPr>
      </w:pPr>
      <w:r>
        <w:rPr>
          <w:rStyle w:val="VerbatimChar"/>
        </w:rPr>
        <w:t xml:space="preserve">staged_only</w:t>
      </w:r>
      <w:r>
        <w:t xml:space="preserve"> </w:t>
      </w:r>
      <w:r>
        <w:t xml:space="preserve">(bool, optional): If</w:t>
      </w:r>
      <w:r>
        <w:t xml:space="preserve"> </w:t>
      </w:r>
      <w:r>
        <w:rPr>
          <w:rStyle w:val="VerbatimChar"/>
        </w:rPr>
        <w:t xml:space="preserve">True</w:t>
      </w:r>
      <w:r>
        <w:t xml:space="preserve"> </w:t>
      </w:r>
      <w:r>
        <w:t xml:space="preserve">(default), analyzes only staged changes (HEAD vs. index). If</w:t>
      </w:r>
      <w:r>
        <w:t xml:space="preserve"> </w:t>
      </w:r>
      <w:r>
        <w:rPr>
          <w:rStyle w:val="VerbatimChar"/>
        </w:rPr>
        <w:t xml:space="preserve">False</w:t>
      </w:r>
      <w:r>
        <w:t xml:space="preserve">, analyzes all uncommitted changes, including staged, unstaged, and untracked files.</w:t>
      </w:r>
    </w:p>
    <w:p>
      <w:pPr>
        <w:pStyle w:val="Compact"/>
        <w:numPr>
          <w:ilvl w:val="0"/>
          <w:numId w:val="1012"/>
        </w:numPr>
      </w:pPr>
      <w:r>
        <w:rPr>
          <w:b/>
          <w:bCs/>
        </w:rPr>
        <w:t xml:space="preserve">Returns</w:t>
      </w:r>
      <w:r>
        <w:t xml:space="preserve">:</w:t>
      </w:r>
    </w:p>
    <w:p>
      <w:pPr>
        <w:pStyle w:val="Compact"/>
        <w:numPr>
          <w:ilvl w:val="1"/>
          <w:numId w:val="1014"/>
        </w:numPr>
      </w:pPr>
      <w:r>
        <w:rPr>
          <w:rStyle w:val="VerbatimChar"/>
        </w:rPr>
        <w:t xml:space="preserve">Dict[str, Dict[str, Any]]</w:t>
      </w:r>
      <w:r>
        <w:t xml:space="preserve">: A dictionary where keys are the file paths of changed files. Each value is another dictionary containing:</w:t>
      </w:r>
    </w:p>
    <w:p>
      <w:pPr>
        <w:pStyle w:val="Compact"/>
        <w:numPr>
          <w:ilvl w:val="2"/>
          <w:numId w:val="1015"/>
        </w:numPr>
      </w:pPr>
      <w:r>
        <w:rPr>
          <w:rStyle w:val="VerbatimChar"/>
        </w:rPr>
        <w:t xml:space="preserve">"status"</w:t>
      </w:r>
      <w:r>
        <w:t xml:space="preserve"> </w:t>
      </w:r>
      <w:r>
        <w:t xml:space="preserve">(str): The change type (</w:t>
      </w:r>
      <w:r>
        <w:t xml:space="preserve">‘A’</w:t>
      </w:r>
      <w:r>
        <w:t xml:space="preserve"> </w:t>
      </w:r>
      <w:r>
        <w:t xml:space="preserve">for added,</w:t>
      </w:r>
      <w:r>
        <w:t xml:space="preserve"> </w:t>
      </w:r>
      <w:r>
        <w:t xml:space="preserve">‘M’</w:t>
      </w:r>
      <w:r>
        <w:t xml:space="preserve"> </w:t>
      </w:r>
      <w:r>
        <w:t xml:space="preserve">for modified,</w:t>
      </w:r>
      <w:r>
        <w:t xml:space="preserve"> </w:t>
      </w:r>
      <w:r>
        <w:t xml:space="preserve">‘D’</w:t>
      </w:r>
      <w:r>
        <w:t xml:space="preserve"> </w:t>
      </w:r>
      <w:r>
        <w:t xml:space="preserve">for deleted, etc.).</w:t>
      </w:r>
    </w:p>
    <w:p>
      <w:pPr>
        <w:pStyle w:val="Compact"/>
        <w:numPr>
          <w:ilvl w:val="2"/>
          <w:numId w:val="1015"/>
        </w:numPr>
      </w:pPr>
      <w:r>
        <w:rPr>
          <w:rStyle w:val="VerbatimChar"/>
        </w:rPr>
        <w:t xml:space="preserve">"added"</w:t>
      </w:r>
      <w:r>
        <w:t xml:space="preserve"> </w:t>
      </w:r>
      <w:r>
        <w:t xml:space="preserve">(List[Dict]): A list of code objects that were added.</w:t>
      </w:r>
    </w:p>
    <w:p>
      <w:pPr>
        <w:pStyle w:val="Compact"/>
        <w:numPr>
          <w:ilvl w:val="2"/>
          <w:numId w:val="1015"/>
        </w:numPr>
      </w:pPr>
      <w:r>
        <w:rPr>
          <w:rStyle w:val="VerbatimChar"/>
        </w:rPr>
        <w:t xml:space="preserve">"removed"</w:t>
      </w:r>
      <w:r>
        <w:t xml:space="preserve"> </w:t>
      </w:r>
      <w:r>
        <w:t xml:space="preserve">(List[Dict]): A list of code objects that were removed.</w:t>
      </w:r>
    </w:p>
    <w:p>
      <w:pPr>
        <w:pStyle w:val="Compact"/>
        <w:numPr>
          <w:ilvl w:val="2"/>
          <w:numId w:val="1015"/>
        </w:numPr>
      </w:pPr>
      <w:r>
        <w:rPr>
          <w:rStyle w:val="VerbatimChar"/>
        </w:rPr>
        <w:t xml:space="preserve">"modified"</w:t>
      </w:r>
      <w:r>
        <w:t xml:space="preserve"> </w:t>
      </w:r>
      <w:r>
        <w:t xml:space="preserve">(List[Dict]): A list of code objects that were modified.</w:t>
      </w:r>
    </w:p>
    <w:bookmarkStart w:id="14" w:name="usage-example"/>
    <w:p>
      <w:pPr>
        <w:pStyle w:val="Heading5"/>
      </w:pPr>
      <w:r>
        <w:t xml:space="preserve">Usage Example</w:t>
      </w:r>
    </w:p>
    <w:p>
      <w:pPr>
        <w:pStyle w:val="SourceCode"/>
      </w:pPr>
      <w:r>
        <w:rPr>
          <w:rStyle w:val="VerbatimChar"/>
        </w:rPr>
        <w:t xml:space="preserve">from code_monitor.analyzer import RepoAnalyzer</w:t>
      </w:r>
      <w:r>
        <w:br/>
      </w:r>
      <w:r>
        <w:br/>
      </w:r>
      <w:r>
        <w:rPr>
          <w:rStyle w:val="VerbatimChar"/>
        </w:rPr>
        <w:t xml:space="preserve">try:</w:t>
      </w:r>
      <w:r>
        <w:br/>
      </w:r>
      <w:r>
        <w:rPr>
          <w:rStyle w:val="VerbatimChar"/>
        </w:rPr>
        <w:t xml:space="preserve">    # Initialize the analyzer with the path to your repo</w:t>
      </w:r>
      <w:r>
        <w:br/>
      </w:r>
      <w:r>
        <w:rPr>
          <w:rStyle w:val="VerbatimChar"/>
        </w:rPr>
        <w:t xml:space="preserve">    analyzer = RepoAnalyzer('/path/to/your/git/repo')</w:t>
      </w:r>
      <w:r>
        <w:br/>
      </w:r>
      <w:r>
        <w:br/>
      </w:r>
      <w:r>
        <w:rPr>
          <w:rStyle w:val="VerbatimChar"/>
        </w:rPr>
        <w:t xml:space="preserve">    # Analyze only the staged changes</w:t>
      </w:r>
      <w:r>
        <w:br/>
      </w:r>
      <w:r>
        <w:rPr>
          <w:rStyle w:val="VerbatimChar"/>
        </w:rPr>
        <w:t xml:space="preserve">    staged_changes = analyzer.analyze_changes(staged_only=True)</w:t>
      </w:r>
      <w:r>
        <w:br/>
      </w:r>
      <w:r>
        <w:br/>
      </w:r>
      <w:r>
        <w:rPr>
          <w:rStyle w:val="VerbatimChar"/>
        </w:rPr>
        <w:t xml:space="preserve">    print("--- Staged Changes ---")</w:t>
      </w:r>
      <w:r>
        <w:br/>
      </w:r>
      <w:r>
        <w:rPr>
          <w:rStyle w:val="VerbatimChar"/>
        </w:rPr>
        <w:t xml:space="preserve">    for file, changes in staged_changes.items():</w:t>
      </w:r>
      <w:r>
        <w:br/>
      </w:r>
      <w:r>
        <w:rPr>
          <w:rStyle w:val="VerbatimChar"/>
        </w:rPr>
        <w:t xml:space="preserve">        print(f"File: {file} (Status: {changes['status']})")</w:t>
      </w:r>
      <w:r>
        <w:br/>
      </w:r>
      <w:r>
        <w:rPr>
          <w:rStyle w:val="VerbatimChar"/>
        </w:rPr>
        <w:t xml:space="preserve">        if changes['added']:</w:t>
      </w:r>
      <w:r>
        <w:br/>
      </w:r>
      <w:r>
        <w:rPr>
          <w:rStyle w:val="VerbatimChar"/>
        </w:rPr>
        <w:t xml:space="preserve">            print("  Added:")</w:t>
      </w:r>
      <w:r>
        <w:br/>
      </w:r>
      <w:r>
        <w:rPr>
          <w:rStyle w:val="VerbatimChar"/>
        </w:rPr>
        <w:t xml:space="preserve">            for item in changes['added']:</w:t>
      </w:r>
      <w:r>
        <w:br/>
      </w:r>
      <w:r>
        <w:rPr>
          <w:rStyle w:val="VerbatimChar"/>
        </w:rPr>
        <w:t xml:space="preserve">                print(f"    - {item['type']} {item['name']}")</w:t>
      </w:r>
      <w:r>
        <w:br/>
      </w:r>
      <w:r>
        <w:rPr>
          <w:rStyle w:val="VerbatimChar"/>
        </w:rPr>
        <w:t xml:space="preserve">        if changes['modified']:</w:t>
      </w:r>
      <w:r>
        <w:br/>
      </w:r>
      <w:r>
        <w:rPr>
          <w:rStyle w:val="VerbatimChar"/>
        </w:rPr>
        <w:t xml:space="preserve">            print("  Modified:")</w:t>
      </w:r>
      <w:r>
        <w:br/>
      </w:r>
      <w:r>
        <w:rPr>
          <w:rStyle w:val="VerbatimChar"/>
        </w:rPr>
        <w:t xml:space="preserve">            for item in changes['modified']:</w:t>
      </w:r>
      <w:r>
        <w:br/>
      </w:r>
      <w:r>
        <w:rPr>
          <w:rStyle w:val="VerbatimChar"/>
        </w:rPr>
        <w:t xml:space="preserve">                print(f"    - {item['type']} {item['name']}")</w:t>
      </w:r>
      <w:r>
        <w:br/>
      </w:r>
      <w:r>
        <w:rPr>
          <w:rStyle w:val="VerbatimChar"/>
        </w:rPr>
        <w:t xml:space="preserve">        if changes['removed']:</w:t>
      </w:r>
      <w:r>
        <w:br/>
      </w:r>
      <w:r>
        <w:rPr>
          <w:rStyle w:val="VerbatimChar"/>
        </w:rPr>
        <w:t xml:space="preserve">            print("  Removed:")</w:t>
      </w:r>
      <w:r>
        <w:br/>
      </w:r>
      <w:r>
        <w:rPr>
          <w:rStyle w:val="VerbatimChar"/>
        </w:rPr>
        <w:t xml:space="preserve">            for item in changes['removed']:</w:t>
      </w:r>
      <w:r>
        <w:br/>
      </w:r>
      <w:r>
        <w:rPr>
          <w:rStyle w:val="VerbatimChar"/>
        </w:rPr>
        <w:t xml:space="preserve">                print(f"    - {item['type']} {item['name']}")</w:t>
      </w:r>
      <w:r>
        <w:br/>
      </w:r>
      <w:r>
        <w:br/>
      </w:r>
      <w:r>
        <w:rPr>
          <w:rStyle w:val="VerbatimChar"/>
        </w:rPr>
        <w:t xml:space="preserve">except git.InvalidGitRepositoryError:</w:t>
      </w:r>
      <w:r>
        <w:br/>
      </w:r>
      <w:r>
        <w:rPr>
          <w:rStyle w:val="VerbatimChar"/>
        </w:rPr>
        <w:t xml:space="preserve">    print("Failed to initialize analyzer.")</w:t>
      </w:r>
    </w:p>
    <w:p>
      <w:pPr>
        <w:pStyle w:val="FirstParagraph"/>
      </w:pPr>
      <w:r>
        <w:t xml:space="preserve">This function analyzes a Git repository to identify code changes at the</w:t>
      </w:r>
      <w:r>
        <w:t xml:space="preserve"> </w:t>
      </w:r>
      <w:r>
        <w:t xml:space="preserve">“object”</w:t>
      </w:r>
      <w:r>
        <w:t xml:space="preserve"> </w:t>
      </w:r>
      <w:r>
        <w:t xml:space="preserve">level, such as functions, classes, or methods. It operates by comparing the Abstract Syntax Trees (ASTs) of files between different commits. This provides a more granular view of changes than a standard file-level diff, making it ideal for targeted code reviews, impact analysis, or automated changelog generation.</w:t>
      </w:r>
    </w:p>
    <w:p>
      <w:pPr>
        <w:pStyle w:val="BodyText"/>
      </w:pPr>
      <w:r>
        <w:t xml:space="preserve">The analysis process involves:</w:t>
      </w:r>
      <w:r>
        <w:t xml:space="preserve"> </w:t>
      </w:r>
      <w:r>
        <w:t xml:space="preserve">1. Initializing a Git repository object from the provided path.</w:t>
      </w:r>
      <w:r>
        <w:t xml:space="preserve"> </w:t>
      </w:r>
      <w:r>
        <w:t xml:space="preserve">2. Iterating through the commits specified in the</w:t>
      </w:r>
      <w:r>
        <w:t xml:space="preserve"> </w:t>
      </w:r>
      <w:r>
        <w:rPr>
          <w:rStyle w:val="VerbatimChar"/>
        </w:rPr>
        <w:t xml:space="preserve">commit_range</w:t>
      </w:r>
      <w:r>
        <w:t xml:space="preserve">.</w:t>
      </w:r>
      <w:r>
        <w:t xml:space="preserve"> </w:t>
      </w:r>
      <w:r>
        <w:t xml:space="preserve">3. For each commit, identifying modified Python files.</w:t>
      </w:r>
      <w:r>
        <w:t xml:space="preserve"> </w:t>
      </w:r>
      <w:r>
        <w:t xml:space="preserve">4. For each modified file, fetching the content of the file before and after the change.</w:t>
      </w:r>
      <w:r>
        <w:t xml:space="preserve"> </w:t>
      </w:r>
      <w:r>
        <w:t xml:space="preserve">5. Parsing both versions into code object trees using a language-specific parser.</w:t>
      </w:r>
      <w:r>
        <w:t xml:space="preserve"> </w:t>
      </w:r>
      <w:r>
        <w:t xml:space="preserve">6. Comparing the trees to pinpoint added, removed, or modified objects.</w:t>
      </w:r>
      <w:r>
        <w:t xml:space="preserve"> </w:t>
      </w:r>
      <w:r>
        <w:t xml:space="preserve">7. Aggregating these granular changes into a structured list for the entire commit range.</w:t>
      </w:r>
    </w:p>
    <w:bookmarkEnd w:id="14"/>
    <w:bookmarkEnd w:id="15"/>
    <w:bookmarkEnd w:id="16"/>
    <w:bookmarkStart w:id="17" w:name="parameters"/>
    <w:p>
      <w:pPr>
        <w:pStyle w:val="Heading3"/>
      </w:pPr>
      <w:r>
        <w:t xml:space="preserve">Parameters</w:t>
      </w:r>
    </w:p>
    <w:tbl>
      <w:tblPr>
        <w:tblStyle w:val="Table"/>
        <w:tblW w:type="pct" w:w="5000"/>
        <w:tblLayout w:type="fixed"/>
        <w:tblLook w:firstRow="1" w:lastRow="0" w:firstColumn="0" w:lastColumn="0" w:noHBand="0" w:noVBand="0" w:val="0020"/>
      </w:tblPr>
      <w:tblGrid>
        <w:gridCol w:w="720"/>
        <w:gridCol w:w="205"/>
        <w:gridCol w:w="6994"/>
      </w:tblGrid>
      <w:tr>
        <w:trPr>
          <w:tblHeader w:val="on"/>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repo_path</w:t>
            </w:r>
          </w:p>
        </w:tc>
        <w:tc>
          <w:tcPr/>
          <w:p>
            <w:pPr>
              <w:pStyle w:val="Compact"/>
              <w:jc w:val="left"/>
            </w:pPr>
            <w:r>
              <w:rPr>
                <w:rStyle w:val="VerbatimChar"/>
              </w:rPr>
              <w:t xml:space="preserve">str</w:t>
            </w:r>
          </w:p>
        </w:tc>
        <w:tc>
          <w:tcPr/>
          <w:p>
            <w:pPr>
              <w:pStyle w:val="Compact"/>
              <w:jc w:val="left"/>
            </w:pPr>
            <w:r>
              <w:t xml:space="preserve">The absolute or relative file system path to the local Git repository to be analyzed.</w:t>
            </w:r>
          </w:p>
        </w:tc>
      </w:tr>
      <w:tr>
        <w:tc>
          <w:tcPr/>
          <w:p>
            <w:pPr>
              <w:pStyle w:val="Compact"/>
              <w:jc w:val="left"/>
            </w:pPr>
            <w:r>
              <w:rPr>
                <w:rStyle w:val="VerbatimChar"/>
              </w:rPr>
              <w:t xml:space="preserve">commit_range</w:t>
            </w:r>
          </w:p>
        </w:tc>
        <w:tc>
          <w:tcPr/>
          <w:p>
            <w:pPr>
              <w:pStyle w:val="Compact"/>
              <w:jc w:val="left"/>
            </w:pPr>
            <w:r>
              <w:rPr>
                <w:rStyle w:val="VerbatimChar"/>
              </w:rPr>
              <w:t xml:space="preserve">str</w:t>
            </w:r>
          </w:p>
        </w:tc>
        <w:tc>
          <w:tcPr/>
          <w:p>
            <w:pPr>
              <w:pStyle w:val="Compact"/>
              <w:jc w:val="left"/>
            </w:pPr>
            <w:r>
              <w:t xml:space="preserve">A string defining the range of commits to inspect, in a format accepted by</w:t>
            </w:r>
            <w:r>
              <w:t xml:space="preserve"> </w:t>
            </w:r>
            <w:r>
              <w:rPr>
                <w:rStyle w:val="VerbatimChar"/>
              </w:rPr>
              <w:t xml:space="preserve">git rev-list</w:t>
            </w:r>
            <w:r>
              <w:t xml:space="preserve"> </w:t>
            </w:r>
            <w:r>
              <w:t xml:space="preserve">(e.g.,</w:t>
            </w:r>
            <w:r>
              <w:t xml:space="preserve"> </w:t>
            </w:r>
            <w:r>
              <w:rPr>
                <w:rStyle w:val="VerbatimChar"/>
              </w:rPr>
              <w:t xml:space="preserve">'HEAD~1..HEAD'</w:t>
            </w:r>
            <w:r>
              <w:t xml:space="preserve">,</w:t>
            </w:r>
            <w:r>
              <w:t xml:space="preserve"> </w:t>
            </w:r>
            <w:r>
              <w:rPr>
                <w:rStyle w:val="VerbatimChar"/>
              </w:rPr>
              <w:t xml:space="preserve">'main..develop'</w:t>
            </w:r>
            <w:r>
              <w:t xml:space="preserve">).</w:t>
            </w:r>
          </w:p>
        </w:tc>
      </w:tr>
    </w:tbl>
    <w:bookmarkEnd w:id="17"/>
    <w:bookmarkStart w:id="18" w:name="returns"/>
    <w:p>
      <w:pPr>
        <w:pStyle w:val="Heading3"/>
      </w:pPr>
      <w:r>
        <w:t xml:space="preserve">Returns</w:t>
      </w:r>
    </w:p>
    <w:tbl>
      <w:tblPr>
        <w:tblStyle w:val="Table"/>
        <w:tblW w:type="pct" w:w="5000"/>
        <w:tblLayout w:type="fixed"/>
        <w:tblLook w:firstRow="1" w:lastRow="0" w:firstColumn="0" w:lastColumn="0" w:noHBand="0" w:noVBand="0" w:val="0020"/>
      </w:tblPr>
      <w:tblGrid>
        <w:gridCol w:w="894"/>
        <w:gridCol w:w="7025"/>
      </w:tblGrid>
      <w:tr>
        <w:trPr>
          <w:tblHeader w:val="on"/>
        </w:trPr>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List[Dict[str, any]]</w:t>
            </w:r>
          </w:p>
        </w:tc>
        <w:tc>
          <w:tcPr/>
          <w:p>
            <w:pPr>
              <w:pStyle w:val="Compact"/>
              <w:jc w:val="left"/>
            </w:pPr>
            <w:r>
              <w:t xml:space="preserve">A list of dictionaries, where each dictionary represents a single detected change to a code object. An empty list is returned if no changes are found. Each dictionary contains the following keys:</w:t>
            </w:r>
            <w:r>
              <w:rPr>
                <w:rStyle w:val="VerbatimChar"/>
                <w:b/>
                <w:bCs/>
              </w:rPr>
              <w:t xml:space="preserve">file_path</w:t>
            </w:r>
            <w:r>
              <w:t xml:space="preserve"> </w:t>
            </w:r>
            <w:r>
              <w:t xml:space="preserve">(</w:t>
            </w:r>
            <w:r>
              <w:rPr>
                <w:rStyle w:val="VerbatimChar"/>
              </w:rPr>
              <w:t xml:space="preserve">str</w:t>
            </w:r>
            <w:r>
              <w:t xml:space="preserve">): The relative path to the modified file within the repository.</w:t>
            </w:r>
            <w:r>
              <w:rPr>
                <w:rStyle w:val="VerbatimChar"/>
                <w:b/>
                <w:bCs/>
              </w:rPr>
              <w:t xml:space="preserve">object_name</w:t>
            </w:r>
            <w:r>
              <w:t xml:space="preserve"> </w:t>
            </w:r>
            <w:r>
              <w:t xml:space="preserve">(</w:t>
            </w:r>
            <w:r>
              <w:rPr>
                <w:rStyle w:val="VerbatimChar"/>
              </w:rPr>
              <w:t xml:space="preserve">str</w:t>
            </w:r>
            <w:r>
              <w:t xml:space="preserve">): The fully qualified name of the changed object (e.g.,</w:t>
            </w:r>
            <w:r>
              <w:t xml:space="preserve"> </w:t>
            </w:r>
            <w:r>
              <w:rPr>
                <w:rStyle w:val="VerbatimChar"/>
              </w:rPr>
              <w:t xml:space="preserve">my_module.MyClass.my_method</w:t>
            </w:r>
            <w:r>
              <w:t xml:space="preserve">).</w:t>
            </w:r>
            <w:r>
              <w:rPr>
                <w:rStyle w:val="VerbatimChar"/>
                <w:b/>
                <w:bCs/>
              </w:rPr>
              <w:t xml:space="preserve">change_type</w:t>
            </w:r>
            <w:r>
              <w:t xml:space="preserve"> </w:t>
            </w:r>
            <w:r>
              <w:t xml:space="preserve">(</w:t>
            </w:r>
            <w:r>
              <w:rPr>
                <w:rStyle w:val="VerbatimChar"/>
              </w:rPr>
              <w:t xml:space="preserve">str</w:t>
            </w:r>
            <w:r>
              <w:t xml:space="preserve">): The type of change. Can be</w:t>
            </w:r>
            <w:r>
              <w:t xml:space="preserve"> </w:t>
            </w:r>
            <w:r>
              <w:rPr>
                <w:rStyle w:val="VerbatimChar"/>
              </w:rPr>
              <w:t xml:space="preserve">'added'</w:t>
            </w:r>
            <w:r>
              <w:t xml:space="preserve">,</w:t>
            </w:r>
            <w:r>
              <w:t xml:space="preserve"> </w:t>
            </w:r>
            <w:r>
              <w:rPr>
                <w:rStyle w:val="VerbatimChar"/>
              </w:rPr>
              <w:t xml:space="preserve">'modified'</w:t>
            </w:r>
            <w:r>
              <w:t xml:space="preserve">, or</w:t>
            </w:r>
            <w:r>
              <w:t xml:space="preserve"> </w:t>
            </w:r>
            <w:r>
              <w:rPr>
                <w:rStyle w:val="VerbatimChar"/>
              </w:rPr>
              <w:t xml:space="preserve">'deleted'</w:t>
            </w:r>
            <w:r>
              <w:t xml:space="preserve">.</w:t>
            </w:r>
            <w:r>
              <w:rPr>
                <w:rStyle w:val="VerbatimChar"/>
                <w:b/>
                <w:bCs/>
              </w:rPr>
              <w:t xml:space="preserve">commit_hash</w:t>
            </w:r>
            <w:r>
              <w:t xml:space="preserve"> </w:t>
            </w:r>
            <w:r>
              <w:t xml:space="preserve">(</w:t>
            </w:r>
            <w:r>
              <w:rPr>
                <w:rStyle w:val="VerbatimChar"/>
              </w:rPr>
              <w:t xml:space="preserve">str</w:t>
            </w:r>
            <w:r>
              <w:t xml:space="preserve">): The full SHA of the commit where the change occurred.</w:t>
            </w:r>
          </w:p>
        </w:tc>
      </w:tr>
    </w:tbl>
    <w:bookmarkEnd w:id="18"/>
    <w:bookmarkStart w:id="19" w:name="raises"/>
    <w:p>
      <w:pPr>
        <w:pStyle w:val="Heading3"/>
      </w:pPr>
      <w:r>
        <w:t xml:space="preserve">Raises</w:t>
      </w:r>
    </w:p>
    <w:tbl>
      <w:tblPr>
        <w:tblStyle w:val="Table"/>
        <w:tblW w:type="pct" w:w="5000"/>
        <w:tblLayout w:type="fixed"/>
        <w:tblLook w:firstRow="1" w:lastRow="0" w:firstColumn="0" w:lastColumn="0" w:noHBand="0" w:noVBand="0" w:val="0020"/>
      </w:tblPr>
      <w:tblGrid>
        <w:gridCol w:w="2208"/>
        <w:gridCol w:w="5711"/>
      </w:tblGrid>
      <w:tr>
        <w:trPr>
          <w:tblHeader w:val="on"/>
        </w:trPr>
        <w:tc>
          <w:tcPr/>
          <w:p>
            <w:pPr>
              <w:pStyle w:val="Compact"/>
              <w:jc w:val="left"/>
            </w:pPr>
            <w:r>
              <w:t xml:space="preserve">Type</w:t>
            </w:r>
          </w:p>
        </w:tc>
        <w:tc>
          <w:tcPr/>
          <w:p>
            <w:pPr>
              <w:pStyle w:val="Compact"/>
              <w:jc w:val="left"/>
            </w:pPr>
            <w:r>
              <w:t xml:space="preserve">Description</w:t>
            </w:r>
          </w:p>
        </w:tc>
      </w:tr>
      <w:tr>
        <w:tc>
          <w:tcPr/>
          <w:p>
            <w:pPr>
              <w:pStyle w:val="Compact"/>
              <w:jc w:val="left"/>
            </w:pPr>
            <w:r>
              <w:rPr>
                <w:rStyle w:val="VerbatimChar"/>
              </w:rPr>
              <w:t xml:space="preserve">git.exc.InvalidGitRepositoryError</w:t>
            </w:r>
          </w:p>
        </w:tc>
        <w:tc>
          <w:tcPr/>
          <w:p>
            <w:pPr>
              <w:pStyle w:val="Compact"/>
              <w:jc w:val="left"/>
            </w:pPr>
            <w:r>
              <w:t xml:space="preserve">Raised if the provided</w:t>
            </w:r>
            <w:r>
              <w:t xml:space="preserve"> </w:t>
            </w:r>
            <w:r>
              <w:rPr>
                <w:rStyle w:val="VerbatimChar"/>
              </w:rPr>
              <w:t xml:space="preserve">repo_path</w:t>
            </w:r>
            <w:r>
              <w:t xml:space="preserve"> </w:t>
            </w:r>
            <w:r>
              <w:t xml:space="preserve">does not point to a valid Git repository.</w:t>
            </w:r>
          </w:p>
        </w:tc>
      </w:tr>
      <w:tr>
        <w:tc>
          <w:tcPr/>
          <w:p>
            <w:pPr>
              <w:pStyle w:val="Compact"/>
              <w:jc w:val="left"/>
            </w:pPr>
            <w:r>
              <w:rPr>
                <w:rStyle w:val="VerbatimChar"/>
              </w:rPr>
              <w:t xml:space="preserve">ValueError</w:t>
            </w:r>
          </w:p>
        </w:tc>
        <w:tc>
          <w:tcPr/>
          <w:p>
            <w:pPr>
              <w:pStyle w:val="Compact"/>
              <w:jc w:val="left"/>
            </w:pPr>
            <w:r>
              <w:t xml:space="preserve">Raised if the</w:t>
            </w:r>
            <w:r>
              <w:t xml:space="preserve"> </w:t>
            </w:r>
            <w:r>
              <w:rPr>
                <w:rStyle w:val="VerbatimChar"/>
              </w:rPr>
              <w:t xml:space="preserve">commit_range</w:t>
            </w:r>
            <w:r>
              <w:t xml:space="preserve"> </w:t>
            </w:r>
            <w:r>
              <w:t xml:space="preserve">is invalid or cannot be resolved by Git.</w:t>
            </w:r>
          </w:p>
        </w:tc>
      </w:tr>
    </w:tbl>
    <w:bookmarkEnd w:id="19"/>
    <w:bookmarkEnd w:id="20"/>
    <w:sectPr w:rsidR="00F23012"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72170613" w:numId="1">
    <w:abstractNumId w:val="8"/>
  </w:num>
  <w:num w16cid:durableId="732123823" w:numId="2">
    <w:abstractNumId w:val="6"/>
  </w:num>
  <w:num w16cid:durableId="134220644" w:numId="3">
    <w:abstractNumId w:val="5"/>
  </w:num>
  <w:num w16cid:durableId="578910499" w:numId="4">
    <w:abstractNumId w:val="4"/>
  </w:num>
  <w:num w16cid:durableId="1441995622" w:numId="5">
    <w:abstractNumId w:val="7"/>
  </w:num>
  <w:num w16cid:durableId="16468202" w:numId="6">
    <w:abstractNumId w:val="3"/>
  </w:num>
  <w:num w16cid:durableId="2101947406" w:numId="7">
    <w:abstractNumId w:val="2"/>
  </w:num>
  <w:num w16cid:durableId="1745495342" w:numId="8">
    <w:abstractNumId w:val="1"/>
  </w:num>
  <w:num w16cid:durableId="105605106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4871"/>
    <w:rsid w:val="00AA1D8D"/>
    <w:rsid w:val="00B47730"/>
    <w:rsid w:val="00CB0664"/>
    <w:rsid w:val="00ED1158"/>
    <w:rsid w:val="00F23012"/>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2025-09-22T09:59:51Z</dcterms:created>
  <dcterms:modified xsi:type="dcterms:W3CDTF">2025-09-22T09:59:51Z</dcterms:modified>
</cp:coreProperties>
</file>

<file path=docProps/custom.xml><?xml version="1.0" encoding="utf-8"?>
<Properties xmlns="http://schemas.openxmlformats.org/officeDocument/2006/custom-properties" xmlns:vt="http://schemas.openxmlformats.org/officeDocument/2006/docPropsVTypes"/>
</file>